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228" w:rsidRDefault="00076EAF" w:rsidP="00076EAF">
      <w:pPr>
        <w:pStyle w:val="Heading1"/>
        <w:ind w:left="2160" w:firstLine="720"/>
      </w:pPr>
      <w:r>
        <w:t>RESUME</w:t>
      </w:r>
    </w:p>
    <w:p w:rsidR="00076EAF" w:rsidRPr="00076EAF" w:rsidRDefault="00076EAF" w:rsidP="00076EAF"/>
    <w:p w:rsidR="009C4228" w:rsidRDefault="00076EAF">
      <w:r>
        <w:t>Name</w:t>
      </w:r>
      <w:proofErr w:type="gramStart"/>
      <w:r>
        <w:t>:-</w:t>
      </w:r>
      <w:proofErr w:type="gramEnd"/>
      <w:r>
        <w:t xml:space="preserve"> Ravidas Baburao Kamble.</w:t>
      </w:r>
    </w:p>
    <w:p w:rsidR="009C4228" w:rsidRDefault="00076EAF">
      <w:r>
        <w:t>Phone: 9920838477 | Email: ravikamble1989@gmail.com</w:t>
      </w:r>
    </w:p>
    <w:p w:rsidR="009C4228" w:rsidRDefault="00076EAF">
      <w:r>
        <w:t>Address: Goregaon West, Mumbai-400104</w:t>
      </w:r>
    </w:p>
    <w:p w:rsidR="009C4228" w:rsidRDefault="00076EAF">
      <w:r>
        <w:t>DOB:- 23/06/1989</w:t>
      </w:r>
    </w:p>
    <w:p w:rsidR="009C4228" w:rsidRDefault="00076EAF">
      <w:r>
        <w:t>________________________________________</w:t>
      </w:r>
    </w:p>
    <w:p w:rsidR="009C4228" w:rsidRDefault="00076EAF">
      <w:pPr>
        <w:pStyle w:val="Heading2"/>
      </w:pPr>
      <w:r>
        <w:t>Professional Summary</w:t>
      </w:r>
    </w:p>
    <w:p w:rsidR="009C4228" w:rsidRDefault="00076EAF">
      <w:r>
        <w:t>Motivated and detail-oriented Linux Administrator with 2.5 years of experience supporting Linux-based environments. Proficient in system monitoring, basic troubleshooting, and user management. Strong ability to maintain system stability and ensure high availability of services. Adept at following best practices and collaborating with teams to achieve operational excellence.</w:t>
      </w:r>
    </w:p>
    <w:p w:rsidR="009C4228" w:rsidRDefault="00076EAF">
      <w:r>
        <w:t>________________________________________</w:t>
      </w:r>
    </w:p>
    <w:p w:rsidR="009C4228" w:rsidRDefault="00076EAF">
      <w:pPr>
        <w:pStyle w:val="Heading2"/>
      </w:pPr>
      <w:r>
        <w:t>Skills</w:t>
      </w:r>
    </w:p>
    <w:p w:rsidR="009C4228" w:rsidRDefault="00076EAF">
      <w:r>
        <w:t>• Linux Distributions: Expertise in Ubuntu, CentOS, and Red Hat.</w:t>
      </w:r>
    </w:p>
    <w:p w:rsidR="009C4228" w:rsidRDefault="00076EAF">
      <w:r>
        <w:t>• System Security: OS hardening, firewalls, SELinux, and AppArmor.</w:t>
      </w:r>
    </w:p>
    <w:p w:rsidR="009C4228" w:rsidRDefault="00076EAF">
      <w:r>
        <w:t>• Patching &amp; Updates: Proficient with yum and apt for patch management.</w:t>
      </w:r>
    </w:p>
    <w:p w:rsidR="009C4228" w:rsidRDefault="00076EAF">
      <w:r>
        <w:t>• Disk &amp; Storage Management: LVM tasks (creation, resizing, snapshots), partitions, and file system management.</w:t>
      </w:r>
    </w:p>
    <w:p w:rsidR="009C4228" w:rsidRDefault="00076EAF">
      <w:r>
        <w:t>• Shell Scripting: Automating routine tasks with shell scripts.</w:t>
      </w:r>
    </w:p>
    <w:p w:rsidR="009C4228" w:rsidRDefault="00076EAF">
      <w:r>
        <w:t>• User Management: Adding/modifying users, managing permissions, and SSH configurations.</w:t>
      </w:r>
    </w:p>
    <w:p w:rsidR="009C4228" w:rsidRDefault="00076EAF">
      <w:r>
        <w:t>• Monitoring Tools: Hands-on experience with Nagios and Zabbix.</w:t>
      </w:r>
    </w:p>
    <w:p w:rsidR="009C4228" w:rsidRDefault="00076EAF">
      <w:r>
        <w:t>• Networking Basics: IP addressing, subnetting, and firewall configuration.</w:t>
      </w:r>
    </w:p>
    <w:p w:rsidR="009C4228" w:rsidRDefault="00076EAF">
      <w:r>
        <w:t>• Soft Skills: Excellent communication and organizational abilities.</w:t>
      </w:r>
    </w:p>
    <w:p w:rsidR="009C4228" w:rsidRDefault="00076EAF">
      <w:r>
        <w:t>________________________________________</w:t>
      </w:r>
    </w:p>
    <w:p w:rsidR="009C4228" w:rsidRDefault="00076EAF">
      <w:pPr>
        <w:pStyle w:val="Heading2"/>
      </w:pPr>
      <w:r>
        <w:t>Professional Experience</w:t>
      </w:r>
    </w:p>
    <w:p w:rsidR="009C4228" w:rsidRDefault="00076EAF">
      <w:r>
        <w:t>Linux System Administrator</w:t>
      </w:r>
    </w:p>
    <w:p w:rsidR="00412FA8" w:rsidRDefault="00412FA8" w:rsidP="00412FA8">
      <w:r>
        <w:lastRenderedPageBreak/>
        <w:t>TCIA Global Pvt. Ltd. | September 2024 – Present</w:t>
      </w:r>
    </w:p>
    <w:p w:rsidR="00412FA8" w:rsidRDefault="00412FA8" w:rsidP="00412FA8">
      <w:pPr>
        <w:pStyle w:val="ListBullet"/>
      </w:pPr>
      <w:r>
        <w:t xml:space="preserve">Leveraged AWS Cloud Services (EC2, S3, Lambda, </w:t>
      </w:r>
      <w:proofErr w:type="gramStart"/>
      <w:r>
        <w:t>VPC</w:t>
      </w:r>
      <w:proofErr w:type="gramEnd"/>
      <w:r>
        <w:t>) to design scalable infrastructures.</w:t>
      </w:r>
    </w:p>
    <w:p w:rsidR="00412FA8" w:rsidRDefault="00412FA8" w:rsidP="00412FA8">
      <w:pPr>
        <w:pStyle w:val="ListBullet"/>
      </w:pPr>
      <w:r>
        <w:t>Ensured cost-effective and seamless integration of applications in a cloud-first environment.</w:t>
      </w:r>
    </w:p>
    <w:p w:rsidR="00412FA8" w:rsidRDefault="00412FA8" w:rsidP="00412FA8">
      <w:pPr>
        <w:pStyle w:val="ListBullet"/>
        <w:numPr>
          <w:ilvl w:val="0"/>
          <w:numId w:val="0"/>
        </w:numPr>
        <w:ind w:left="360"/>
      </w:pPr>
    </w:p>
    <w:p w:rsidR="009C4228" w:rsidRDefault="00076EAF">
      <w:r>
        <w:t>Acute Informatics Pvt. Ltd. (Client</w:t>
      </w:r>
      <w:proofErr w:type="gramStart"/>
      <w:r>
        <w:t>:-</w:t>
      </w:r>
      <w:proofErr w:type="gramEnd"/>
      <w:r>
        <w:t xml:space="preserve"> HDFC Bank Pvt. Ltd.) | July 2022 – September 2024</w:t>
      </w:r>
    </w:p>
    <w:p w:rsidR="009C4228" w:rsidRDefault="00076EAF">
      <w:pPr>
        <w:pStyle w:val="ListBullet"/>
      </w:pPr>
      <w:r>
        <w:t>Delivered first-level support for Linux servers, resolving technical issues promptly.</w:t>
      </w:r>
    </w:p>
    <w:p w:rsidR="009C4228" w:rsidRDefault="00076EAF">
      <w:pPr>
        <w:pStyle w:val="ListBullet"/>
      </w:pPr>
      <w:r>
        <w:t>Monitored system performance and flagged potential issues for senior administrators.</w:t>
      </w:r>
    </w:p>
    <w:p w:rsidR="009C4228" w:rsidRDefault="00076EAF">
      <w:pPr>
        <w:pStyle w:val="ListBullet"/>
      </w:pPr>
      <w:r>
        <w:t>Managed user accounts, permissions, and routine system backups.</w:t>
      </w:r>
    </w:p>
    <w:p w:rsidR="00412FA8" w:rsidRDefault="00412FA8" w:rsidP="00412FA8">
      <w:pPr>
        <w:pStyle w:val="ListBullet"/>
      </w:pPr>
      <w:r>
        <w:t>Documented incidents and resolutions comprehensively.</w:t>
      </w:r>
    </w:p>
    <w:p w:rsidR="00412FA8" w:rsidRDefault="00412FA8" w:rsidP="00412FA8">
      <w:pPr>
        <w:pStyle w:val="ListBullet"/>
        <w:numPr>
          <w:ilvl w:val="0"/>
          <w:numId w:val="0"/>
        </w:numPr>
        <w:ind w:left="360"/>
      </w:pPr>
    </w:p>
    <w:p w:rsidR="009C4228" w:rsidRDefault="009C4228"/>
    <w:p w:rsidR="009C4228" w:rsidRDefault="00076EAF">
      <w:r>
        <w:t>Honeywell Automation India Pvt. Ltd</w:t>
      </w:r>
      <w:proofErr w:type="gramStart"/>
      <w:r>
        <w:t>.</w:t>
      </w:r>
      <w:r w:rsidR="00412FA8">
        <w:t>(</w:t>
      </w:r>
      <w:proofErr w:type="gramEnd"/>
      <w:r w:rsidR="00412FA8">
        <w:t>Service Engineer)</w:t>
      </w:r>
      <w:r>
        <w:t xml:space="preserve"> | October 2012 – June 2022</w:t>
      </w:r>
    </w:p>
    <w:p w:rsidR="009C4228" w:rsidRDefault="00076EAF">
      <w:pPr>
        <w:pStyle w:val="ListBullet"/>
      </w:pPr>
      <w:r>
        <w:t>Designed, implemented, and maintained Building Management Systems (BMS).</w:t>
      </w:r>
    </w:p>
    <w:p w:rsidR="009C4228" w:rsidRDefault="00076EAF">
      <w:pPr>
        <w:pStyle w:val="ListBullet"/>
      </w:pPr>
      <w:r>
        <w:t>Enhanced building performance, energy efficiency, and reliability through efficient system integration and troubleshooting.</w:t>
      </w:r>
      <w:bookmarkStart w:id="0" w:name="_GoBack"/>
      <w:bookmarkEnd w:id="0"/>
    </w:p>
    <w:p w:rsidR="009C4228" w:rsidRDefault="00076EAF">
      <w:r>
        <w:t>________________________________________</w:t>
      </w:r>
    </w:p>
    <w:p w:rsidR="009C4228" w:rsidRDefault="00076EAF">
      <w:pPr>
        <w:pStyle w:val="Heading2"/>
      </w:pPr>
      <w:r>
        <w:t>Education</w:t>
      </w:r>
    </w:p>
    <w:p w:rsidR="009C4228" w:rsidRDefault="00076EAF">
      <w:r>
        <w:t>• Diploma in Computer Engineering: PATM College of Engineering, 2010</w:t>
      </w:r>
    </w:p>
    <w:p w:rsidR="009C4228" w:rsidRDefault="00076EAF">
      <w:r>
        <w:t>• Higher Secondary Certificate (HSC): Patkar &amp; Varde College, 2007</w:t>
      </w:r>
    </w:p>
    <w:p w:rsidR="009C4228" w:rsidRDefault="00076EAF">
      <w:r>
        <w:t>• Secondary School Certificate (SSC): Maharashtra Vidyalaya, 2005</w:t>
      </w:r>
    </w:p>
    <w:sectPr w:rsidR="009C42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76EAF"/>
    <w:rsid w:val="0015074B"/>
    <w:rsid w:val="0029639D"/>
    <w:rsid w:val="00326F90"/>
    <w:rsid w:val="00412FA8"/>
    <w:rsid w:val="009C422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D3B413A-B6F7-4D28-ADF2-777CA0DC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CBE22-37B1-4110-96C9-8722D9D1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Ravi</cp:lastModifiedBy>
  <cp:revision>2</cp:revision>
  <dcterms:created xsi:type="dcterms:W3CDTF">2025-01-07T07:17:00Z</dcterms:created>
  <dcterms:modified xsi:type="dcterms:W3CDTF">2025-01-07T07:17:00Z</dcterms:modified>
  <cp:category/>
</cp:coreProperties>
</file>